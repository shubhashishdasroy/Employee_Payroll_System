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A02F3" w14:textId="77777777" w:rsidR="001E36EB" w:rsidRDefault="00000000">
      <w:pPr>
        <w:jc w:val="center"/>
      </w:pPr>
      <w:r>
        <w:rPr>
          <w:noProof/>
        </w:rPr>
        <w:drawing>
          <wp:inline distT="0" distB="0" distL="0" distR="0" wp14:anchorId="0E9325C1" wp14:editId="3E1C154F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0D07" w14:textId="77777777" w:rsidR="001E36EB" w:rsidRDefault="00000000">
      <w:pPr>
        <w:jc w:val="center"/>
      </w:pPr>
      <w:r>
        <w:rPr>
          <w:b/>
          <w:sz w:val="28"/>
        </w:rPr>
        <w:t>NATIONAL INSTITUTE OF TECHNOLOGY, DURGAPUR</w:t>
      </w:r>
    </w:p>
    <w:p w14:paraId="620D88AB" w14:textId="5B3FC129" w:rsidR="001E36EB" w:rsidRDefault="00000000" w:rsidP="00E4124C">
      <w:pPr>
        <w:jc w:val="center"/>
      </w:pPr>
      <w:r>
        <w:rPr>
          <w:sz w:val="24"/>
        </w:rPr>
        <w:t>Department of Computer Science &amp; Engineering</w:t>
      </w:r>
    </w:p>
    <w:p w14:paraId="7C344017" w14:textId="77777777" w:rsidR="00E4124C" w:rsidRDefault="00E4124C" w:rsidP="00E4124C">
      <w:pPr>
        <w:jc w:val="center"/>
      </w:pPr>
    </w:p>
    <w:p w14:paraId="3C40FA8A" w14:textId="77777777" w:rsidR="001E36EB" w:rsidRDefault="00000000">
      <w:pPr>
        <w:jc w:val="center"/>
      </w:pPr>
      <w:r>
        <w:rPr>
          <w:b/>
          <w:sz w:val="28"/>
          <w:u w:val="single"/>
        </w:rPr>
        <w:t>MINI PROJECT REPORT</w:t>
      </w:r>
    </w:p>
    <w:p w14:paraId="23D8419F" w14:textId="77777777" w:rsidR="001E36EB" w:rsidRDefault="00000000">
      <w:pPr>
        <w:jc w:val="center"/>
      </w:pPr>
      <w:r>
        <w:rPr>
          <w:sz w:val="24"/>
        </w:rPr>
        <w:t>on</w:t>
      </w:r>
    </w:p>
    <w:p w14:paraId="338297EA" w14:textId="380C28A7" w:rsidR="001E36EB" w:rsidRDefault="00000000" w:rsidP="00E4124C">
      <w:pPr>
        <w:jc w:val="center"/>
      </w:pPr>
      <w:r>
        <w:rPr>
          <w:b/>
          <w:sz w:val="32"/>
        </w:rPr>
        <w:t>“Employee Payroll System”</w:t>
      </w:r>
    </w:p>
    <w:p w14:paraId="6A305528" w14:textId="77777777" w:rsidR="00E4124C" w:rsidRDefault="00E4124C" w:rsidP="00E4124C">
      <w:pPr>
        <w:jc w:val="center"/>
      </w:pPr>
    </w:p>
    <w:p w14:paraId="65252BEE" w14:textId="7B8BA78A" w:rsidR="001E36EB" w:rsidRDefault="00000000" w:rsidP="00E4124C">
      <w:pPr>
        <w:jc w:val="center"/>
      </w:pPr>
      <w:r>
        <w:rPr>
          <w:b/>
          <w:sz w:val="24"/>
        </w:rPr>
        <w:t>Database Management Systems</w:t>
      </w:r>
    </w:p>
    <w:p w14:paraId="5E132F5D" w14:textId="77777777" w:rsidR="001E36EB" w:rsidRDefault="00000000">
      <w:pPr>
        <w:jc w:val="center"/>
      </w:pPr>
      <w:r>
        <w:t>Academic Year: 2024 – 2025</w:t>
      </w:r>
    </w:p>
    <w:p w14:paraId="210CDDD3" w14:textId="77777777" w:rsidR="001E36EB" w:rsidRDefault="00000000">
      <w:pPr>
        <w:jc w:val="center"/>
      </w:pPr>
      <w:r>
        <w:t>Group 3</w:t>
      </w:r>
    </w:p>
    <w:p w14:paraId="05A6B5BB" w14:textId="77777777" w:rsidR="001E36EB" w:rsidRDefault="00000000">
      <w:pPr>
        <w:jc w:val="center"/>
      </w:pPr>
      <w:r>
        <w:t>Roll Numbers: 11 – 15</w:t>
      </w:r>
    </w:p>
    <w:p w14:paraId="679684BF" w14:textId="77777777" w:rsidR="001E36EB" w:rsidRDefault="001E36EB"/>
    <w:p w14:paraId="146F8DF9" w14:textId="77777777" w:rsidR="001E36EB" w:rsidRDefault="00000000">
      <w:pPr>
        <w:jc w:val="center"/>
      </w:pPr>
      <w:r>
        <w:rPr>
          <w:b/>
          <w:sz w:val="24"/>
        </w:rPr>
        <w:t>Submitted By:</w:t>
      </w:r>
    </w:p>
    <w:p w14:paraId="16A6433B" w14:textId="0CACFA57" w:rsidR="001E36EB" w:rsidRDefault="00E4124C">
      <w:pPr>
        <w:jc w:val="center"/>
      </w:pPr>
      <w:r>
        <w:t>Ayush Vats</w:t>
      </w:r>
      <w:r w:rsidR="00000000">
        <w:t xml:space="preserve"> (Roll No. 11)</w:t>
      </w:r>
    </w:p>
    <w:p w14:paraId="036DE3A3" w14:textId="509E3A2C" w:rsidR="001E36EB" w:rsidRDefault="00E4124C">
      <w:pPr>
        <w:jc w:val="center"/>
      </w:pPr>
      <w:r>
        <w:t>Puranjay Joshi</w:t>
      </w:r>
      <w:r w:rsidR="00000000">
        <w:t xml:space="preserve"> (Roll No. 12)</w:t>
      </w:r>
    </w:p>
    <w:p w14:paraId="29C29658" w14:textId="6C4AAECE" w:rsidR="001E36EB" w:rsidRDefault="00E4124C">
      <w:pPr>
        <w:jc w:val="center"/>
      </w:pPr>
      <w:r>
        <w:t>Shubhashish Das Roy</w:t>
      </w:r>
      <w:r w:rsidR="00000000">
        <w:t xml:space="preserve"> (Roll No. 13)</w:t>
      </w:r>
    </w:p>
    <w:p w14:paraId="290E754D" w14:textId="7748BA6D" w:rsidR="001E36EB" w:rsidRDefault="00E4124C">
      <w:pPr>
        <w:jc w:val="center"/>
      </w:pPr>
      <w:r>
        <w:t>Varsha Shaw</w:t>
      </w:r>
      <w:r w:rsidR="00000000">
        <w:t xml:space="preserve"> (Roll No. 14)</w:t>
      </w:r>
    </w:p>
    <w:p w14:paraId="2AB6E1D1" w14:textId="6A8499A6" w:rsidR="001E36EB" w:rsidRDefault="00E4124C">
      <w:pPr>
        <w:jc w:val="center"/>
      </w:pPr>
      <w:r>
        <w:t>Solanki Sarkar</w:t>
      </w:r>
      <w:r w:rsidR="00000000">
        <w:t xml:space="preserve"> (Roll No. 15)</w:t>
      </w:r>
    </w:p>
    <w:p w14:paraId="4501D668" w14:textId="77777777" w:rsidR="001E36EB" w:rsidRDefault="001E36EB"/>
    <w:p w14:paraId="728B388F" w14:textId="77777777" w:rsidR="001E36EB" w:rsidRDefault="00000000">
      <w:pPr>
        <w:jc w:val="center"/>
      </w:pPr>
      <w:r>
        <w:rPr>
          <w:b/>
          <w:sz w:val="24"/>
        </w:rPr>
        <w:t>Submitted To:</w:t>
      </w:r>
    </w:p>
    <w:p w14:paraId="6205AB8D" w14:textId="0BB93CCD" w:rsidR="001E36EB" w:rsidRDefault="00000000">
      <w:pPr>
        <w:jc w:val="center"/>
      </w:pPr>
      <w:r>
        <w:t xml:space="preserve">Prof. </w:t>
      </w:r>
      <w:r w:rsidR="00E4124C">
        <w:t>Prasenjit Choudhury</w:t>
      </w:r>
    </w:p>
    <w:sectPr w:rsidR="001E36EB" w:rsidSect="00E4124C">
      <w:pgSz w:w="12240" w:h="15840"/>
      <w:pgMar w:top="720" w:right="720" w:bottom="720" w:left="720" w:header="720" w:footer="720" w:gutter="0"/>
      <w:pgBorders>
        <w:top w:val="single" w:sz="12" w:space="4" w:color="000000"/>
        <w:left w:val="single" w:sz="12" w:space="4" w:color="000000"/>
        <w:bottom w:val="single" w:sz="12" w:space="4" w:color="000000"/>
        <w:right w:val="single" w:sz="12" w:space="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7585393">
    <w:abstractNumId w:val="8"/>
  </w:num>
  <w:num w:numId="2" w16cid:durableId="744836621">
    <w:abstractNumId w:val="6"/>
  </w:num>
  <w:num w:numId="3" w16cid:durableId="808203190">
    <w:abstractNumId w:val="5"/>
  </w:num>
  <w:num w:numId="4" w16cid:durableId="1220089336">
    <w:abstractNumId w:val="4"/>
  </w:num>
  <w:num w:numId="5" w16cid:durableId="1330910534">
    <w:abstractNumId w:val="7"/>
  </w:num>
  <w:num w:numId="6" w16cid:durableId="522016486">
    <w:abstractNumId w:val="3"/>
  </w:num>
  <w:num w:numId="7" w16cid:durableId="834340721">
    <w:abstractNumId w:val="2"/>
  </w:num>
  <w:num w:numId="8" w16cid:durableId="1147086112">
    <w:abstractNumId w:val="1"/>
  </w:num>
  <w:num w:numId="9" w16cid:durableId="14840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6EB"/>
    <w:rsid w:val="0029639D"/>
    <w:rsid w:val="00326F90"/>
    <w:rsid w:val="005C571E"/>
    <w:rsid w:val="00AA1D8D"/>
    <w:rsid w:val="00B47730"/>
    <w:rsid w:val="00CB0664"/>
    <w:rsid w:val="00E412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EC4354"/>
  <w14:defaultImageDpi w14:val="300"/>
  <w15:docId w15:val="{6DFDAD69-7099-460A-9B52-0DD36AD2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Shubhashish Das Roy</cp:lastModifiedBy>
  <cp:revision>2</cp:revision>
  <dcterms:created xsi:type="dcterms:W3CDTF">2013-12-23T23:15:00Z</dcterms:created>
  <dcterms:modified xsi:type="dcterms:W3CDTF">2025-04-05T19:21:00Z</dcterms:modified>
  <cp:category/>
</cp:coreProperties>
</file>